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4EE0A" w14:textId="5E8C3CC7" w:rsidR="004D09D7" w:rsidRPr="00EA770F" w:rsidRDefault="00000000" w:rsidP="00EA770F">
      <w:pPr>
        <w:pStyle w:val="Heading1"/>
        <w:jc w:val="center"/>
        <w:rPr>
          <w:sz w:val="40"/>
          <w:szCs w:val="40"/>
        </w:rPr>
      </w:pPr>
      <w:r w:rsidRPr="00EA770F">
        <w:rPr>
          <w:sz w:val="40"/>
          <w:szCs w:val="40"/>
        </w:rPr>
        <w:t>CISS – AI-Powered CCTV Surveillance</w:t>
      </w:r>
    </w:p>
    <w:p w14:paraId="4413FC36" w14:textId="7472A2BC" w:rsidR="00EA770F" w:rsidRPr="00EA770F" w:rsidRDefault="009C4E8A" w:rsidP="00EA770F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26516A0F" wp14:editId="00F0A86E">
            <wp:simplePos x="0" y="0"/>
            <wp:positionH relativeFrom="column">
              <wp:posOffset>4328160</wp:posOffset>
            </wp:positionH>
            <wp:positionV relativeFrom="paragraph">
              <wp:posOffset>492760</wp:posOffset>
            </wp:positionV>
            <wp:extent cx="914400" cy="914400"/>
            <wp:effectExtent l="0" t="0" r="0" b="0"/>
            <wp:wrapThrough wrapText="bothSides">
              <wp:wrapPolygon edited="0">
                <wp:start x="1350" y="1350"/>
                <wp:lineTo x="0" y="9450"/>
                <wp:lineTo x="0" y="16650"/>
                <wp:lineTo x="1800" y="18900"/>
                <wp:lineTo x="2250" y="19800"/>
                <wp:lineTo x="7650" y="19800"/>
                <wp:lineTo x="9450" y="18900"/>
                <wp:lineTo x="21150" y="17100"/>
                <wp:lineTo x="21150" y="1350"/>
                <wp:lineTo x="1350" y="1350"/>
              </wp:wrapPolygon>
            </wp:wrapThrough>
            <wp:docPr id="9980550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55084" name="Picture 9980550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770F">
        <w:rPr>
          <w:sz w:val="28"/>
          <w:szCs w:val="28"/>
        </w:rPr>
        <w:t>Smarter Security. Faster Decisions. 24×7 Vigilance.</w:t>
      </w:r>
    </w:p>
    <w:p w14:paraId="55EE61A5" w14:textId="0F080FA2" w:rsidR="00EA770F" w:rsidRDefault="009C4E8A">
      <w:pPr>
        <w:pStyle w:val="Heading2"/>
      </w:pPr>
      <w:r>
        <w:rPr>
          <w:noProof/>
        </w:rPr>
        <w:drawing>
          <wp:anchor distT="0" distB="0" distL="114300" distR="114300" simplePos="0" relativeHeight="251630080" behindDoc="0" locked="0" layoutInCell="1" allowOverlap="1" wp14:anchorId="4AE50264" wp14:editId="67F96AF1">
            <wp:simplePos x="0" y="0"/>
            <wp:positionH relativeFrom="column">
              <wp:posOffset>410845</wp:posOffset>
            </wp:positionH>
            <wp:positionV relativeFrom="paragraph">
              <wp:posOffset>118110</wp:posOffset>
            </wp:positionV>
            <wp:extent cx="769620" cy="769620"/>
            <wp:effectExtent l="0" t="0" r="0" b="0"/>
            <wp:wrapThrough wrapText="bothSides">
              <wp:wrapPolygon edited="0">
                <wp:start x="0" y="0"/>
                <wp:lineTo x="0" y="20851"/>
                <wp:lineTo x="20851" y="20851"/>
                <wp:lineTo x="20851" y="0"/>
                <wp:lineTo x="0" y="0"/>
              </wp:wrapPolygon>
            </wp:wrapThrough>
            <wp:docPr id="12015717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71784" name="Picture 12015717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96288" behindDoc="0" locked="0" layoutInCell="1" allowOverlap="1" wp14:anchorId="0818368A" wp14:editId="65D894EB">
            <wp:simplePos x="0" y="0"/>
            <wp:positionH relativeFrom="column">
              <wp:posOffset>1775460</wp:posOffset>
            </wp:positionH>
            <wp:positionV relativeFrom="paragraph">
              <wp:posOffset>95885</wp:posOffset>
            </wp:positionV>
            <wp:extent cx="777240" cy="777240"/>
            <wp:effectExtent l="0" t="0" r="3810" b="3810"/>
            <wp:wrapThrough wrapText="bothSides">
              <wp:wrapPolygon edited="0">
                <wp:start x="0" y="0"/>
                <wp:lineTo x="0" y="21176"/>
                <wp:lineTo x="21176" y="21176"/>
                <wp:lineTo x="21176" y="0"/>
                <wp:lineTo x="0" y="0"/>
              </wp:wrapPolygon>
            </wp:wrapThrough>
            <wp:docPr id="1012450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50045" name="Picture 10124500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2608" behindDoc="0" locked="0" layoutInCell="1" allowOverlap="1" wp14:anchorId="63ACE31F" wp14:editId="3260B0FF">
            <wp:simplePos x="0" y="0"/>
            <wp:positionH relativeFrom="column">
              <wp:posOffset>3017520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Through wrapText="bothSides">
              <wp:wrapPolygon edited="0">
                <wp:start x="11700" y="1800"/>
                <wp:lineTo x="2700" y="5850"/>
                <wp:lineTo x="0" y="7650"/>
                <wp:lineTo x="900" y="13050"/>
                <wp:lineTo x="9900" y="17100"/>
                <wp:lineTo x="16200" y="17100"/>
                <wp:lineTo x="17550" y="19800"/>
                <wp:lineTo x="20700" y="19800"/>
                <wp:lineTo x="21150" y="13500"/>
                <wp:lineTo x="18000" y="5400"/>
                <wp:lineTo x="15750" y="1800"/>
                <wp:lineTo x="11700" y="1800"/>
              </wp:wrapPolygon>
            </wp:wrapThrough>
            <wp:docPr id="8020018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01875" name="Picture 8020018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C6770B" w14:textId="0B1BB15C" w:rsidR="00EA770F" w:rsidRDefault="00EA770F">
      <w:pPr>
        <w:pStyle w:val="Heading2"/>
      </w:pPr>
    </w:p>
    <w:p w14:paraId="655C0B7A" w14:textId="4FF3B0C4" w:rsidR="00EA770F" w:rsidRDefault="00EA770F">
      <w:pPr>
        <w:pStyle w:val="Heading2"/>
      </w:pPr>
    </w:p>
    <w:p w14:paraId="0160F9DE" w14:textId="7D5E6744" w:rsidR="004D09D7" w:rsidRDefault="004D09D7"/>
    <w:tbl>
      <w:tblPr>
        <w:tblStyle w:val="TableGrid"/>
        <w:tblpPr w:leftFromText="180" w:rightFromText="180" w:vertAnchor="text" w:horzAnchor="margin" w:tblpXSpec="center" w:tblpY="602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0"/>
        <w:gridCol w:w="4988"/>
      </w:tblGrid>
      <w:tr w:rsidR="002B4ECE" w14:paraId="03AA9326" w14:textId="77777777" w:rsidTr="00907EC4">
        <w:trPr>
          <w:trHeight w:val="3295"/>
        </w:trPr>
        <w:tc>
          <w:tcPr>
            <w:tcW w:w="4750" w:type="dxa"/>
          </w:tcPr>
          <w:p w14:paraId="165CBDD7" w14:textId="77777777" w:rsidR="002B4ECE" w:rsidRDefault="002B4ECE" w:rsidP="00907EC4">
            <w:pPr>
              <w:pStyle w:val="Heading2"/>
              <w:jc w:val="center"/>
              <w:rPr>
                <w:sz w:val="32"/>
                <w:szCs w:val="32"/>
              </w:rPr>
            </w:pPr>
            <w:r w:rsidRPr="001B6FE1">
              <w:rPr>
                <w:sz w:val="32"/>
                <w:szCs w:val="32"/>
              </w:rPr>
              <w:t>The Challenge</w:t>
            </w:r>
          </w:p>
          <w:p w14:paraId="7EEB9EFE" w14:textId="77777777" w:rsidR="002B4ECE" w:rsidRPr="001B6FE1" w:rsidRDefault="002B4ECE" w:rsidP="00907EC4"/>
          <w:p w14:paraId="303F77D3" w14:textId="77777777" w:rsidR="002B4ECE" w:rsidRPr="001B6FE1" w:rsidRDefault="002B4ECE" w:rsidP="00907EC4">
            <w:pPr>
              <w:ind w:right="216"/>
              <w:jc w:val="both"/>
              <w:rPr>
                <w:sz w:val="28"/>
                <w:szCs w:val="28"/>
              </w:rPr>
            </w:pPr>
            <w:r w:rsidRPr="001B6FE1">
              <w:rPr>
                <w:sz w:val="28"/>
                <w:szCs w:val="28"/>
              </w:rPr>
              <w:t xml:space="preserve">In sensitive areas like </w:t>
            </w:r>
            <w:r w:rsidRPr="00D35DDF">
              <w:rPr>
                <w:b/>
                <w:bCs/>
                <w:sz w:val="28"/>
                <w:szCs w:val="28"/>
              </w:rPr>
              <w:t>banks, airports, and data centers</w:t>
            </w:r>
            <w:r w:rsidRPr="001B6FE1">
              <w:rPr>
                <w:sz w:val="28"/>
                <w:szCs w:val="28"/>
              </w:rPr>
              <w:t>, hundreds of cameras stream 24×7 — far too many for human operators to track without missing critical events.</w:t>
            </w:r>
          </w:p>
        </w:tc>
        <w:tc>
          <w:tcPr>
            <w:tcW w:w="4988" w:type="dxa"/>
          </w:tcPr>
          <w:p w14:paraId="0DE4B5BE" w14:textId="77777777" w:rsidR="002B4ECE" w:rsidRDefault="002B4ECE" w:rsidP="00907EC4">
            <w:pPr>
              <w:pStyle w:val="Heading2"/>
              <w:jc w:val="center"/>
              <w:rPr>
                <w:sz w:val="32"/>
                <w:szCs w:val="32"/>
              </w:rPr>
            </w:pPr>
            <w:r w:rsidRPr="001B6FE1">
              <w:rPr>
                <w:sz w:val="32"/>
                <w:szCs w:val="32"/>
              </w:rPr>
              <w:t>The Solution (CISS)</w:t>
            </w:r>
          </w:p>
          <w:p w14:paraId="1A1CF691" w14:textId="77777777" w:rsidR="002B4ECE" w:rsidRPr="001B6FE1" w:rsidRDefault="002B4ECE" w:rsidP="00907EC4"/>
          <w:p w14:paraId="642BE986" w14:textId="77777777" w:rsidR="002B4ECE" w:rsidRDefault="002B4ECE" w:rsidP="00907EC4">
            <w:pPr>
              <w:ind w:left="378"/>
              <w:jc w:val="both"/>
            </w:pPr>
            <w:r w:rsidRPr="00D35DDF">
              <w:rPr>
                <w:b/>
                <w:bCs/>
                <w:sz w:val="28"/>
                <w:szCs w:val="28"/>
              </w:rPr>
              <w:t>CISS</w:t>
            </w:r>
            <w:r w:rsidRPr="001B6FE1">
              <w:rPr>
                <w:sz w:val="28"/>
                <w:szCs w:val="28"/>
              </w:rPr>
              <w:t xml:space="preserve"> uses </w:t>
            </w:r>
            <w:r w:rsidRPr="00D35DDF">
              <w:rPr>
                <w:b/>
                <w:bCs/>
                <w:sz w:val="28"/>
                <w:szCs w:val="28"/>
              </w:rPr>
              <w:t>artificial intelligence</w:t>
            </w:r>
            <w:r w:rsidRPr="001B6FE1">
              <w:rPr>
                <w:sz w:val="28"/>
                <w:szCs w:val="28"/>
              </w:rPr>
              <w:t xml:space="preserve"> for real-time person detection, tracking, and facial recognition across multiple CCTV feeds. Events are instantly displayed on a live dashboard with detailed, searchable reports.</w:t>
            </w:r>
          </w:p>
        </w:tc>
      </w:tr>
    </w:tbl>
    <w:p w14:paraId="40E95DAB" w14:textId="29FFC0B3" w:rsidR="004D09D7" w:rsidRDefault="00AA06EB">
      <w:r>
        <w:rPr>
          <w:noProof/>
          <w:sz w:val="28"/>
          <w:szCs w:val="28"/>
        </w:rPr>
        <w:drawing>
          <wp:anchor distT="0" distB="0" distL="114300" distR="114300" simplePos="0" relativeHeight="251704832" behindDoc="0" locked="0" layoutInCell="1" allowOverlap="1" wp14:anchorId="2C645BC1" wp14:editId="65E94C20">
            <wp:simplePos x="0" y="0"/>
            <wp:positionH relativeFrom="column">
              <wp:posOffset>3322320</wp:posOffset>
            </wp:positionH>
            <wp:positionV relativeFrom="paragraph">
              <wp:posOffset>45720</wp:posOffset>
            </wp:positionV>
            <wp:extent cx="738505" cy="815340"/>
            <wp:effectExtent l="0" t="0" r="4445" b="3810"/>
            <wp:wrapThrough wrapText="bothSides">
              <wp:wrapPolygon edited="0">
                <wp:start x="8915" y="0"/>
                <wp:lineTo x="3343" y="3028"/>
                <wp:lineTo x="0" y="6056"/>
                <wp:lineTo x="0" y="10598"/>
                <wp:lineTo x="4457" y="17159"/>
                <wp:lineTo x="7801" y="20187"/>
                <wp:lineTo x="8358" y="21196"/>
                <wp:lineTo x="12815" y="21196"/>
                <wp:lineTo x="13372" y="20187"/>
                <wp:lineTo x="16715" y="17159"/>
                <wp:lineTo x="21173" y="10598"/>
                <wp:lineTo x="21173" y="6056"/>
                <wp:lineTo x="17830" y="3028"/>
                <wp:lineTo x="12258" y="0"/>
                <wp:lineTo x="8915" y="0"/>
              </wp:wrapPolygon>
            </wp:wrapThrough>
            <wp:docPr id="20446932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93228" name="Picture 204469322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850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18B612C" wp14:editId="5390582F">
            <wp:simplePos x="0" y="0"/>
            <wp:positionH relativeFrom="column">
              <wp:posOffset>251460</wp:posOffset>
            </wp:positionH>
            <wp:positionV relativeFrom="paragraph">
              <wp:posOffset>140335</wp:posOffset>
            </wp:positionV>
            <wp:extent cx="769620" cy="769620"/>
            <wp:effectExtent l="0" t="0" r="0" b="0"/>
            <wp:wrapThrough wrapText="bothSides">
              <wp:wrapPolygon edited="0">
                <wp:start x="12297" y="0"/>
                <wp:lineTo x="8020" y="1604"/>
                <wp:lineTo x="535" y="6950"/>
                <wp:lineTo x="0" y="9624"/>
                <wp:lineTo x="0" y="18178"/>
                <wp:lineTo x="2673" y="20851"/>
                <wp:lineTo x="20851" y="20851"/>
                <wp:lineTo x="20851" y="17644"/>
                <wp:lineTo x="18178" y="9089"/>
                <wp:lineTo x="20317" y="2673"/>
                <wp:lineTo x="16040" y="0"/>
                <wp:lineTo x="12297" y="0"/>
              </wp:wrapPolygon>
            </wp:wrapThrough>
            <wp:docPr id="19486116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11612" name="Picture 19486116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4FC44" w14:textId="77777777" w:rsidR="00907EC4" w:rsidRDefault="00907EC4" w:rsidP="002B4ECE">
      <w:pPr>
        <w:pStyle w:val="Heading2"/>
        <w:ind w:left="-450"/>
        <w:rPr>
          <w:sz w:val="32"/>
          <w:szCs w:val="32"/>
        </w:rPr>
      </w:pPr>
    </w:p>
    <w:p w14:paraId="5461A9B2" w14:textId="127E48A1" w:rsidR="004D09D7" w:rsidRPr="00550A15" w:rsidRDefault="00000000" w:rsidP="00AA06EB">
      <w:pPr>
        <w:pStyle w:val="Heading2"/>
        <w:rPr>
          <w:sz w:val="32"/>
          <w:szCs w:val="32"/>
        </w:rPr>
      </w:pPr>
      <w:r w:rsidRPr="00550A15">
        <w:rPr>
          <w:sz w:val="32"/>
          <w:szCs w:val="32"/>
        </w:rPr>
        <w:t>Quick Benefits</w:t>
      </w:r>
    </w:p>
    <w:p w14:paraId="37D0647D" w14:textId="4158AF98" w:rsidR="00DD1CEA" w:rsidRDefault="00DD1CE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3024" behindDoc="0" locked="0" layoutInCell="1" allowOverlap="1" wp14:anchorId="3D91DB6B" wp14:editId="1E6ED811">
            <wp:simplePos x="0" y="0"/>
            <wp:positionH relativeFrom="column">
              <wp:posOffset>22860</wp:posOffset>
            </wp:positionH>
            <wp:positionV relativeFrom="paragraph">
              <wp:posOffset>163195</wp:posOffset>
            </wp:positionV>
            <wp:extent cx="541020" cy="541020"/>
            <wp:effectExtent l="0" t="0" r="0" b="0"/>
            <wp:wrapThrough wrapText="bothSides">
              <wp:wrapPolygon edited="0">
                <wp:start x="0" y="0"/>
                <wp:lineTo x="0" y="20535"/>
                <wp:lineTo x="20535" y="20535"/>
                <wp:lineTo x="20535" y="0"/>
                <wp:lineTo x="0" y="0"/>
              </wp:wrapPolygon>
            </wp:wrapThrough>
            <wp:docPr id="5577852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85264" name="Picture 55778526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2F4689" w14:textId="790F5A75" w:rsidR="00550A15" w:rsidRDefault="00550A15" w:rsidP="00AA06EB">
      <w:pPr>
        <w:jc w:val="both"/>
        <w:rPr>
          <w:sz w:val="28"/>
          <w:szCs w:val="28"/>
        </w:rPr>
      </w:pPr>
      <w:r w:rsidRPr="00550A15">
        <w:rPr>
          <w:sz w:val="28"/>
          <w:szCs w:val="28"/>
        </w:rPr>
        <w:t>Instant Identification – Recognize people instantly</w:t>
      </w:r>
    </w:p>
    <w:p w14:paraId="5EAD4155" w14:textId="6F516A4E" w:rsidR="002B4ECE" w:rsidRDefault="002B4EC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23264" behindDoc="0" locked="0" layoutInCell="1" allowOverlap="1" wp14:anchorId="6DDA0009" wp14:editId="287A97EA">
            <wp:simplePos x="0" y="0"/>
            <wp:positionH relativeFrom="column">
              <wp:posOffset>27305</wp:posOffset>
            </wp:positionH>
            <wp:positionV relativeFrom="paragraph">
              <wp:posOffset>231775</wp:posOffset>
            </wp:positionV>
            <wp:extent cx="510540" cy="510540"/>
            <wp:effectExtent l="0" t="0" r="3810" b="3810"/>
            <wp:wrapThrough wrapText="bothSides">
              <wp:wrapPolygon edited="0">
                <wp:start x="0" y="0"/>
                <wp:lineTo x="0" y="20955"/>
                <wp:lineTo x="20955" y="20955"/>
                <wp:lineTo x="20955" y="0"/>
                <wp:lineTo x="0" y="0"/>
              </wp:wrapPolygon>
            </wp:wrapThrough>
            <wp:docPr id="2243814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81456" name="Picture 22438145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967FE" w14:textId="024BAD68" w:rsidR="00925DF7" w:rsidRPr="00550A15" w:rsidRDefault="00925DF7" w:rsidP="00AA06EB">
      <w:pPr>
        <w:jc w:val="both"/>
        <w:rPr>
          <w:sz w:val="28"/>
          <w:szCs w:val="28"/>
        </w:rPr>
      </w:pPr>
      <w:r w:rsidRPr="00550A15">
        <w:rPr>
          <w:sz w:val="28"/>
          <w:szCs w:val="28"/>
        </w:rPr>
        <w:t>Live Tracking – Monitor visitor movements</w:t>
      </w:r>
    </w:p>
    <w:p w14:paraId="6D3A1844" w14:textId="0F8EBB82" w:rsidR="00DD1CEA" w:rsidRDefault="002B4EC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30432" behindDoc="0" locked="0" layoutInCell="1" allowOverlap="1" wp14:anchorId="4D9FB75D" wp14:editId="5C81F245">
            <wp:simplePos x="0" y="0"/>
            <wp:positionH relativeFrom="column">
              <wp:posOffset>26670</wp:posOffset>
            </wp:positionH>
            <wp:positionV relativeFrom="paragraph">
              <wp:posOffset>204470</wp:posOffset>
            </wp:positionV>
            <wp:extent cx="487680" cy="487680"/>
            <wp:effectExtent l="0" t="0" r="7620" b="7620"/>
            <wp:wrapThrough wrapText="bothSides">
              <wp:wrapPolygon edited="0">
                <wp:start x="0" y="0"/>
                <wp:lineTo x="0" y="21094"/>
                <wp:lineTo x="21094" y="21094"/>
                <wp:lineTo x="21094" y="0"/>
                <wp:lineTo x="0" y="0"/>
              </wp:wrapPolygon>
            </wp:wrapThrough>
            <wp:docPr id="3756837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83715" name="Picture 37568371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D9D72" w14:textId="6631B154" w:rsidR="004D09D7" w:rsidRPr="00550A15" w:rsidRDefault="00000000" w:rsidP="00AA06EB">
      <w:pPr>
        <w:jc w:val="both"/>
        <w:rPr>
          <w:sz w:val="28"/>
          <w:szCs w:val="28"/>
        </w:rPr>
      </w:pPr>
      <w:r w:rsidRPr="00550A15">
        <w:rPr>
          <w:sz w:val="28"/>
          <w:szCs w:val="28"/>
        </w:rPr>
        <w:t xml:space="preserve">Unauthorized </w:t>
      </w:r>
      <w:r w:rsidR="00596FF5">
        <w:rPr>
          <w:sz w:val="28"/>
          <w:szCs w:val="28"/>
        </w:rPr>
        <w:t xml:space="preserve">Access </w:t>
      </w:r>
      <w:r w:rsidRPr="00550A15">
        <w:rPr>
          <w:sz w:val="28"/>
          <w:szCs w:val="28"/>
        </w:rPr>
        <w:t>Alerts – Immediate notifications</w:t>
      </w:r>
    </w:p>
    <w:p w14:paraId="3DBC7874" w14:textId="1D34552F" w:rsidR="002B4ECE" w:rsidRDefault="002B4EC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43744" behindDoc="0" locked="0" layoutInCell="1" allowOverlap="1" wp14:anchorId="5ED534F3" wp14:editId="51D22ED4">
            <wp:simplePos x="0" y="0"/>
            <wp:positionH relativeFrom="column">
              <wp:posOffset>0</wp:posOffset>
            </wp:positionH>
            <wp:positionV relativeFrom="paragraph">
              <wp:posOffset>167640</wp:posOffset>
            </wp:positionV>
            <wp:extent cx="518160" cy="518160"/>
            <wp:effectExtent l="0" t="0" r="0" b="0"/>
            <wp:wrapThrough wrapText="bothSides">
              <wp:wrapPolygon edited="0">
                <wp:start x="3176" y="0"/>
                <wp:lineTo x="0" y="3176"/>
                <wp:lineTo x="0" y="15882"/>
                <wp:lineTo x="4765" y="20647"/>
                <wp:lineTo x="15882" y="20647"/>
                <wp:lineTo x="20647" y="15882"/>
                <wp:lineTo x="20647" y="0"/>
                <wp:lineTo x="3176" y="0"/>
              </wp:wrapPolygon>
            </wp:wrapThrough>
            <wp:docPr id="31117010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70107" name="Picture 31117010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9DEC43" w14:textId="3B51DC8D" w:rsidR="004D09D7" w:rsidRPr="00550A15" w:rsidRDefault="00000000" w:rsidP="00AA06EB">
      <w:pPr>
        <w:jc w:val="both"/>
        <w:rPr>
          <w:sz w:val="28"/>
          <w:szCs w:val="28"/>
        </w:rPr>
      </w:pPr>
      <w:r w:rsidRPr="00550A15">
        <w:rPr>
          <w:sz w:val="28"/>
          <w:szCs w:val="28"/>
        </w:rPr>
        <w:t>Powerful Reports – Search &amp; filter in seconds</w:t>
      </w:r>
    </w:p>
    <w:p w14:paraId="747DBBF9" w14:textId="23C50E7E" w:rsidR="004D09D7" w:rsidRDefault="00000000">
      <w:r>
        <w:br w:type="page"/>
      </w:r>
    </w:p>
    <w:p w14:paraId="16A1468E" w14:textId="40734816" w:rsidR="004D09D7" w:rsidRPr="001F7719" w:rsidRDefault="00000000">
      <w:pPr>
        <w:pStyle w:val="Heading2"/>
        <w:rPr>
          <w:sz w:val="28"/>
          <w:szCs w:val="28"/>
        </w:rPr>
      </w:pPr>
      <w:r w:rsidRPr="001F7719">
        <w:rPr>
          <w:sz w:val="28"/>
          <w:szCs w:val="28"/>
        </w:rPr>
        <w:lastRenderedPageBreak/>
        <w:t>Key Features</w:t>
      </w:r>
    </w:p>
    <w:tbl>
      <w:tblPr>
        <w:tblStyle w:val="TableGrid"/>
        <w:tblW w:w="102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6300"/>
      </w:tblGrid>
      <w:tr w:rsidR="006B7096" w14:paraId="33ADA6AD" w14:textId="77777777" w:rsidTr="00384316">
        <w:tc>
          <w:tcPr>
            <w:tcW w:w="3960" w:type="dxa"/>
          </w:tcPr>
          <w:p w14:paraId="01D5F699" w14:textId="36DB45A8" w:rsidR="006B7096" w:rsidRPr="001F7719" w:rsidRDefault="006B7096" w:rsidP="006B7096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F7719">
              <w:rPr>
                <w:sz w:val="24"/>
                <w:szCs w:val="24"/>
              </w:rPr>
              <w:t>Person Tracking</w:t>
            </w:r>
          </w:p>
        </w:tc>
        <w:tc>
          <w:tcPr>
            <w:tcW w:w="6300" w:type="dxa"/>
          </w:tcPr>
          <w:p w14:paraId="086206DB" w14:textId="4CF65641" w:rsidR="006B7096" w:rsidRPr="001F7719" w:rsidRDefault="006B7096" w:rsidP="006B7096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F7719">
              <w:rPr>
                <w:sz w:val="24"/>
                <w:szCs w:val="24"/>
              </w:rPr>
              <w:t>Parallel Processing of Multiple Streams</w:t>
            </w:r>
          </w:p>
        </w:tc>
      </w:tr>
      <w:tr w:rsidR="006B7096" w14:paraId="19549C81" w14:textId="77777777" w:rsidTr="00384316">
        <w:tc>
          <w:tcPr>
            <w:tcW w:w="3960" w:type="dxa"/>
          </w:tcPr>
          <w:p w14:paraId="27DFFE47" w14:textId="31691337" w:rsidR="006B7096" w:rsidRPr="001F7719" w:rsidRDefault="006B7096" w:rsidP="006B7096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F7719">
              <w:rPr>
                <w:sz w:val="24"/>
                <w:szCs w:val="24"/>
              </w:rPr>
              <w:t>Face Recognition</w:t>
            </w:r>
          </w:p>
        </w:tc>
        <w:tc>
          <w:tcPr>
            <w:tcW w:w="6300" w:type="dxa"/>
          </w:tcPr>
          <w:p w14:paraId="572AA04D" w14:textId="150AF7A8" w:rsidR="006B7096" w:rsidRPr="001F7719" w:rsidRDefault="0060197B" w:rsidP="006B7096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F7719">
              <w:rPr>
                <w:sz w:val="24"/>
                <w:szCs w:val="24"/>
              </w:rPr>
              <w:t>Robust &amp; Secure Architecture</w:t>
            </w:r>
          </w:p>
        </w:tc>
      </w:tr>
      <w:tr w:rsidR="006B7096" w14:paraId="761ABE6B" w14:textId="77777777" w:rsidTr="00384316">
        <w:tc>
          <w:tcPr>
            <w:tcW w:w="3960" w:type="dxa"/>
          </w:tcPr>
          <w:p w14:paraId="5E04B9A8" w14:textId="045A9DBC" w:rsidR="006B7096" w:rsidRPr="001F7719" w:rsidRDefault="006B7096" w:rsidP="006B7096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F7719">
              <w:rPr>
                <w:sz w:val="24"/>
                <w:szCs w:val="24"/>
              </w:rPr>
              <w:t>Unauthorized Visitor Flagging</w:t>
            </w:r>
          </w:p>
        </w:tc>
        <w:tc>
          <w:tcPr>
            <w:tcW w:w="6300" w:type="dxa"/>
          </w:tcPr>
          <w:p w14:paraId="76535618" w14:textId="76D3FC11" w:rsidR="006B7096" w:rsidRPr="001F7719" w:rsidRDefault="0060197B" w:rsidP="006B7096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F7719">
              <w:rPr>
                <w:sz w:val="24"/>
                <w:szCs w:val="24"/>
              </w:rPr>
              <w:t>Web Dashboard with Live Updates &amp; Detailed Reports</w:t>
            </w:r>
          </w:p>
        </w:tc>
      </w:tr>
      <w:tr w:rsidR="006B7096" w14:paraId="1AA83BDA" w14:textId="77777777" w:rsidTr="00384316">
        <w:tc>
          <w:tcPr>
            <w:tcW w:w="3960" w:type="dxa"/>
          </w:tcPr>
          <w:p w14:paraId="7B07F7B1" w14:textId="1C003F8F" w:rsidR="006B7096" w:rsidRPr="001F7719" w:rsidRDefault="006B7096" w:rsidP="006B7096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F7719">
              <w:rPr>
                <w:sz w:val="24"/>
                <w:szCs w:val="24"/>
              </w:rPr>
              <w:t>Real-Time Response</w:t>
            </w:r>
          </w:p>
        </w:tc>
        <w:tc>
          <w:tcPr>
            <w:tcW w:w="6300" w:type="dxa"/>
          </w:tcPr>
          <w:p w14:paraId="7BB645FF" w14:textId="4D635580" w:rsidR="006B7096" w:rsidRPr="001F7719" w:rsidRDefault="006B7096" w:rsidP="006B709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5E18541D" w14:textId="6C2DE05C" w:rsidR="004D09D7" w:rsidRDefault="008B5E17">
      <w:pPr>
        <w:pStyle w:val="Heading2"/>
        <w:rPr>
          <w:sz w:val="28"/>
          <w:szCs w:val="28"/>
        </w:rPr>
      </w:pPr>
      <w:r w:rsidRPr="001F7719">
        <w:rPr>
          <w:sz w:val="28"/>
          <w:szCs w:val="28"/>
        </w:rPr>
        <w:t>Use Cases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3"/>
        <w:gridCol w:w="5413"/>
      </w:tblGrid>
      <w:tr w:rsidR="001F7719" w14:paraId="04E02637" w14:textId="77777777" w:rsidTr="001F7719">
        <w:tc>
          <w:tcPr>
            <w:tcW w:w="5058" w:type="dxa"/>
          </w:tcPr>
          <w:p w14:paraId="42AF0448" w14:textId="3B41C489" w:rsidR="001F7719" w:rsidRDefault="001F7719" w:rsidP="001F7719">
            <w:pPr>
              <w:pStyle w:val="ListParagraph"/>
              <w:numPr>
                <w:ilvl w:val="0"/>
                <w:numId w:val="11"/>
              </w:numPr>
            </w:pPr>
            <w:r w:rsidRPr="001F7719">
              <w:rPr>
                <w:sz w:val="24"/>
                <w:szCs w:val="24"/>
              </w:rPr>
              <w:t>Sensitive zone security &amp; instant alerts</w:t>
            </w:r>
          </w:p>
        </w:tc>
        <w:tc>
          <w:tcPr>
            <w:tcW w:w="5508" w:type="dxa"/>
          </w:tcPr>
          <w:p w14:paraId="4F4428DB" w14:textId="05D7FB85" w:rsidR="001F7719" w:rsidRDefault="001F7719" w:rsidP="001F7719">
            <w:pPr>
              <w:pStyle w:val="ListParagraph"/>
              <w:numPr>
                <w:ilvl w:val="0"/>
                <w:numId w:val="11"/>
              </w:numPr>
            </w:pPr>
            <w:r w:rsidRPr="001F7719">
              <w:rPr>
                <w:sz w:val="24"/>
                <w:szCs w:val="24"/>
              </w:rPr>
              <w:t>Person counting &amp; crowd analytics</w:t>
            </w:r>
          </w:p>
        </w:tc>
      </w:tr>
      <w:tr w:rsidR="001F7719" w14:paraId="7750C8E7" w14:textId="77777777" w:rsidTr="001F7719">
        <w:tc>
          <w:tcPr>
            <w:tcW w:w="5058" w:type="dxa"/>
          </w:tcPr>
          <w:p w14:paraId="2626B87D" w14:textId="31E9194F" w:rsidR="001F7719" w:rsidRDefault="001F7719" w:rsidP="001F7719">
            <w:pPr>
              <w:pStyle w:val="ListParagraph"/>
              <w:numPr>
                <w:ilvl w:val="0"/>
                <w:numId w:val="11"/>
              </w:numPr>
            </w:pPr>
            <w:r w:rsidRPr="001F7719">
              <w:rPr>
                <w:sz w:val="24"/>
                <w:szCs w:val="24"/>
              </w:rPr>
              <w:t>Intrusion detection &amp; theft prevention</w:t>
            </w:r>
          </w:p>
        </w:tc>
        <w:tc>
          <w:tcPr>
            <w:tcW w:w="5508" w:type="dxa"/>
          </w:tcPr>
          <w:p w14:paraId="36806934" w14:textId="2A0ABD77" w:rsidR="001F7719" w:rsidRDefault="001F7719" w:rsidP="001F7719">
            <w:pPr>
              <w:pStyle w:val="ListParagraph"/>
              <w:numPr>
                <w:ilvl w:val="0"/>
                <w:numId w:val="11"/>
              </w:numPr>
            </w:pPr>
            <w:r w:rsidRPr="001F7719">
              <w:rPr>
                <w:sz w:val="24"/>
                <w:szCs w:val="24"/>
              </w:rPr>
              <w:t>Entry/exit monitoring for staff &amp; visitors</w:t>
            </w:r>
          </w:p>
        </w:tc>
      </w:tr>
    </w:tbl>
    <w:p w14:paraId="6F85F137" w14:textId="2FDB3B98" w:rsidR="004D09D7" w:rsidRDefault="00C76E9D" w:rsidP="001F7719">
      <w:pPr>
        <w:pStyle w:val="Heading2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47840" behindDoc="0" locked="0" layoutInCell="1" allowOverlap="1" wp14:anchorId="7C900E37" wp14:editId="6B567C43">
            <wp:simplePos x="0" y="0"/>
            <wp:positionH relativeFrom="column">
              <wp:posOffset>3810</wp:posOffset>
            </wp:positionH>
            <wp:positionV relativeFrom="paragraph">
              <wp:posOffset>1189990</wp:posOffset>
            </wp:positionV>
            <wp:extent cx="6484620" cy="2164080"/>
            <wp:effectExtent l="0" t="0" r="0" b="7620"/>
            <wp:wrapThrough wrapText="bothSides">
              <wp:wrapPolygon edited="0">
                <wp:start x="0" y="0"/>
                <wp:lineTo x="0" y="21486"/>
                <wp:lineTo x="21511" y="21486"/>
                <wp:lineTo x="21511" y="0"/>
                <wp:lineTo x="0" y="0"/>
              </wp:wrapPolygon>
            </wp:wrapThrough>
            <wp:docPr id="1073741826" name="officeArt object" descr="AGV_vUdaznuFjBMp9SqDOwfFquK97gSWtBzs8cf9TmrZmiaRBfVSWS8S8cZoY4xFVFqYzqYcGc6HlGaVX9IBjOv2rur7c8ylZWhcfkuRAyhwdxP0PdD1Pq49jxSuFNJZ9DrVTUFeYbDYW8B96oipvsvlYs8Ot73-lxvx=s20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GV_vUdaznuFjBMp9SqDOwfFquK97gSWtBzs8cf9TmrZmiaRBfVSWS8S8cZoY4xFVFqYzqYcGc6HlGaVX9IBjOv2rur7c8ylZWhcfkuRAyhwdxP0PdD1Pq49jxSuFNJZ9DrVTUFeYbDYW8B96oipvsvlYs8Ot73-lxvx=s2048.png" descr="AGV_vUdaznuFjBMp9SqDOwfFquK97gSWtBzs8cf9TmrZmiaRBfVSWS8S8cZoY4xFVFqYzqYcGc6HlGaVX9IBjOv2rur7c8ylZWhcfkuRAyhwdxP0PdD1Pq49jxSuFNJZ9DrVTUFeYbDYW8B96oipvsvlYs8Ot73-lxvx=s2048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21640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7719">
        <w:rPr>
          <w:sz w:val="28"/>
          <w:szCs w:val="28"/>
        </w:rPr>
        <w:t>How It Works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8"/>
        <w:gridCol w:w="5188"/>
      </w:tblGrid>
      <w:tr w:rsidR="001F7719" w14:paraId="40210449" w14:textId="77777777" w:rsidTr="001F7719">
        <w:tc>
          <w:tcPr>
            <w:tcW w:w="5283" w:type="dxa"/>
          </w:tcPr>
          <w:p w14:paraId="7F0DF839" w14:textId="3B96CE63" w:rsidR="001F7719" w:rsidRDefault="001F7719" w:rsidP="001F7719">
            <w:pPr>
              <w:pStyle w:val="ListParagraph"/>
              <w:numPr>
                <w:ilvl w:val="0"/>
                <w:numId w:val="12"/>
              </w:numPr>
            </w:pPr>
            <w:r w:rsidRPr="001F7719">
              <w:rPr>
                <w:sz w:val="24"/>
                <w:szCs w:val="24"/>
              </w:rPr>
              <w:t>Connect CCTV Feeds – Integrate multiple cameras</w:t>
            </w:r>
          </w:p>
        </w:tc>
        <w:tc>
          <w:tcPr>
            <w:tcW w:w="5283" w:type="dxa"/>
          </w:tcPr>
          <w:p w14:paraId="55F8AD66" w14:textId="3FCF71EC" w:rsidR="001F7719" w:rsidRDefault="001F7719" w:rsidP="001F7719">
            <w:pPr>
              <w:pStyle w:val="ListParagraph"/>
              <w:numPr>
                <w:ilvl w:val="0"/>
                <w:numId w:val="12"/>
              </w:numPr>
            </w:pPr>
            <w:r w:rsidRPr="001F7719">
              <w:rPr>
                <w:sz w:val="24"/>
                <w:szCs w:val="24"/>
              </w:rPr>
              <w:t>Data Storage – Secure on-site or central database</w:t>
            </w:r>
          </w:p>
        </w:tc>
      </w:tr>
      <w:tr w:rsidR="001F7719" w14:paraId="26BF25C9" w14:textId="77777777" w:rsidTr="001F7719">
        <w:tc>
          <w:tcPr>
            <w:tcW w:w="5283" w:type="dxa"/>
          </w:tcPr>
          <w:p w14:paraId="4DAE4361" w14:textId="31F8918C" w:rsidR="001F7719" w:rsidRDefault="001F7719" w:rsidP="001F7719">
            <w:pPr>
              <w:pStyle w:val="ListParagraph"/>
              <w:numPr>
                <w:ilvl w:val="0"/>
                <w:numId w:val="12"/>
              </w:numPr>
            </w:pPr>
            <w:r w:rsidRPr="001F7719">
              <w:rPr>
                <w:sz w:val="24"/>
                <w:szCs w:val="24"/>
              </w:rPr>
              <w:t>AI Analysis – Detect, track &amp; recognize in near real time</w:t>
            </w:r>
          </w:p>
        </w:tc>
        <w:tc>
          <w:tcPr>
            <w:tcW w:w="5283" w:type="dxa"/>
          </w:tcPr>
          <w:p w14:paraId="315BB86E" w14:textId="1CC88E16" w:rsidR="001F7719" w:rsidRDefault="001F7719" w:rsidP="001F7719">
            <w:pPr>
              <w:pStyle w:val="ListParagraph"/>
              <w:numPr>
                <w:ilvl w:val="0"/>
                <w:numId w:val="12"/>
              </w:numPr>
            </w:pPr>
            <w:r w:rsidRPr="001F7719">
              <w:rPr>
                <w:sz w:val="24"/>
                <w:szCs w:val="24"/>
              </w:rPr>
              <w:t>Live Dashboard – Alerts &amp; detailed reports</w:t>
            </w:r>
          </w:p>
        </w:tc>
      </w:tr>
    </w:tbl>
    <w:p w14:paraId="499BD418" w14:textId="4F946148" w:rsidR="004D09D7" w:rsidRDefault="00DA3052">
      <w:pPr>
        <w:pStyle w:val="Heading2"/>
        <w:rPr>
          <w:sz w:val="28"/>
          <w:szCs w:val="28"/>
        </w:rPr>
      </w:pPr>
      <w:r>
        <w:rPr>
          <w:noProof/>
        </w:rPr>
        <w:drawing>
          <wp:anchor distT="152400" distB="152400" distL="152400" distR="152400" simplePos="0" relativeHeight="251749888" behindDoc="0" locked="0" layoutInCell="1" allowOverlap="1" wp14:anchorId="25DDE0A8" wp14:editId="353398BB">
            <wp:simplePos x="0" y="0"/>
            <wp:positionH relativeFrom="page">
              <wp:posOffset>632460</wp:posOffset>
            </wp:positionH>
            <wp:positionV relativeFrom="page">
              <wp:posOffset>6492240</wp:posOffset>
            </wp:positionV>
            <wp:extent cx="6408420" cy="3032760"/>
            <wp:effectExtent l="0" t="0" r="0" b="0"/>
            <wp:wrapThrough wrapText="bothSides">
              <wp:wrapPolygon edited="0">
                <wp:start x="0" y="0"/>
                <wp:lineTo x="0" y="21437"/>
                <wp:lineTo x="21510" y="21437"/>
                <wp:lineTo x="21510" y="0"/>
                <wp:lineTo x="0" y="0"/>
              </wp:wrapPolygon>
            </wp:wrapThrough>
            <wp:docPr id="1073741827" name="officeArt object" descr="CISS_brochure_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ISS_brochure_diagram.png" descr="CISS_brochure_diagram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0327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7719">
        <w:rPr>
          <w:sz w:val="28"/>
          <w:szCs w:val="28"/>
        </w:rPr>
        <w:t>Deployment Options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7"/>
        <w:gridCol w:w="5589"/>
      </w:tblGrid>
      <w:tr w:rsidR="001F7719" w14:paraId="7C9F877B" w14:textId="77777777" w:rsidTr="001F7719">
        <w:tc>
          <w:tcPr>
            <w:tcW w:w="4833" w:type="dxa"/>
          </w:tcPr>
          <w:p w14:paraId="6C084DD3" w14:textId="59BDCE35" w:rsidR="001F7719" w:rsidRPr="001F7719" w:rsidRDefault="001F7719" w:rsidP="001F7719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1F7719">
              <w:rPr>
                <w:b/>
                <w:bCs/>
                <w:sz w:val="24"/>
                <w:szCs w:val="24"/>
              </w:rPr>
              <w:t>On-Site Mode:</w:t>
            </w:r>
            <w:r w:rsidRPr="001F7719">
              <w:rPr>
                <w:sz w:val="24"/>
                <w:szCs w:val="24"/>
              </w:rPr>
              <w:t xml:space="preserve"> Local GPU workstation for instant results</w:t>
            </w:r>
          </w:p>
        </w:tc>
        <w:tc>
          <w:tcPr>
            <w:tcW w:w="5625" w:type="dxa"/>
          </w:tcPr>
          <w:p w14:paraId="159E7FF5" w14:textId="167DC9A0" w:rsidR="001F7719" w:rsidRPr="001F7719" w:rsidRDefault="001F7719" w:rsidP="001F7719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1F7719">
              <w:rPr>
                <w:b/>
                <w:bCs/>
                <w:sz w:val="24"/>
                <w:szCs w:val="24"/>
              </w:rPr>
              <w:t>Centralized Mode:</w:t>
            </w:r>
            <w:r w:rsidRPr="001F7719">
              <w:rPr>
                <w:sz w:val="24"/>
                <w:szCs w:val="24"/>
              </w:rPr>
              <w:t xml:space="preserve"> Multi-site sync to a secure central server</w:t>
            </w:r>
          </w:p>
        </w:tc>
      </w:tr>
    </w:tbl>
    <w:p w14:paraId="616F99F1" w14:textId="1D11D13A" w:rsidR="004D09D7" w:rsidRPr="001F7719" w:rsidRDefault="004D09D7" w:rsidP="003C55B1">
      <w:pPr>
        <w:rPr>
          <w:sz w:val="24"/>
          <w:szCs w:val="24"/>
        </w:rPr>
      </w:pPr>
    </w:p>
    <w:sectPr w:rsidR="004D09D7" w:rsidRPr="001F7719" w:rsidSect="003C55B1">
      <w:pgSz w:w="12240" w:h="15840"/>
      <w:pgMar w:top="450" w:right="90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BC064C"/>
    <w:multiLevelType w:val="hybridMultilevel"/>
    <w:tmpl w:val="642AFF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A24CBC"/>
    <w:multiLevelType w:val="hybridMultilevel"/>
    <w:tmpl w:val="EE862F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0A11B4"/>
    <w:multiLevelType w:val="hybridMultilevel"/>
    <w:tmpl w:val="407E7F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1B7A68"/>
    <w:multiLevelType w:val="hybridMultilevel"/>
    <w:tmpl w:val="5D6419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675376">
    <w:abstractNumId w:val="8"/>
  </w:num>
  <w:num w:numId="2" w16cid:durableId="1187527181">
    <w:abstractNumId w:val="6"/>
  </w:num>
  <w:num w:numId="3" w16cid:durableId="1332952105">
    <w:abstractNumId w:val="5"/>
  </w:num>
  <w:num w:numId="4" w16cid:durableId="37780408">
    <w:abstractNumId w:val="4"/>
  </w:num>
  <w:num w:numId="5" w16cid:durableId="705717661">
    <w:abstractNumId w:val="7"/>
  </w:num>
  <w:num w:numId="6" w16cid:durableId="926693133">
    <w:abstractNumId w:val="3"/>
  </w:num>
  <w:num w:numId="7" w16cid:durableId="1798646766">
    <w:abstractNumId w:val="2"/>
  </w:num>
  <w:num w:numId="8" w16cid:durableId="238905769">
    <w:abstractNumId w:val="1"/>
  </w:num>
  <w:num w:numId="9" w16cid:durableId="705712502">
    <w:abstractNumId w:val="0"/>
  </w:num>
  <w:num w:numId="10" w16cid:durableId="38633067">
    <w:abstractNumId w:val="11"/>
  </w:num>
  <w:num w:numId="11" w16cid:durableId="217790134">
    <w:abstractNumId w:val="10"/>
  </w:num>
  <w:num w:numId="12" w16cid:durableId="1926642875">
    <w:abstractNumId w:val="9"/>
  </w:num>
  <w:num w:numId="13" w16cid:durableId="11624307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6FE1"/>
    <w:rsid w:val="001F7719"/>
    <w:rsid w:val="00221AF3"/>
    <w:rsid w:val="0029639D"/>
    <w:rsid w:val="002B4ECE"/>
    <w:rsid w:val="002C1DAF"/>
    <w:rsid w:val="00326F90"/>
    <w:rsid w:val="00384316"/>
    <w:rsid w:val="003C55B1"/>
    <w:rsid w:val="003E549D"/>
    <w:rsid w:val="004D09D7"/>
    <w:rsid w:val="00550A15"/>
    <w:rsid w:val="00596FF5"/>
    <w:rsid w:val="005E25BC"/>
    <w:rsid w:val="0060197B"/>
    <w:rsid w:val="006B7096"/>
    <w:rsid w:val="00726F8B"/>
    <w:rsid w:val="008B5E17"/>
    <w:rsid w:val="00907EC4"/>
    <w:rsid w:val="00925DF7"/>
    <w:rsid w:val="009C4E8A"/>
    <w:rsid w:val="00AA06EB"/>
    <w:rsid w:val="00AA1D8D"/>
    <w:rsid w:val="00B47730"/>
    <w:rsid w:val="00C76E9D"/>
    <w:rsid w:val="00CB0664"/>
    <w:rsid w:val="00D35DDF"/>
    <w:rsid w:val="00D54461"/>
    <w:rsid w:val="00D66568"/>
    <w:rsid w:val="00DA3052"/>
    <w:rsid w:val="00DA5A76"/>
    <w:rsid w:val="00DD1CEA"/>
    <w:rsid w:val="00EA77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31CF16"/>
  <w14:defaultImageDpi w14:val="300"/>
  <w15:docId w15:val="{2992FF77-C119-41AB-BB21-86991EA4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Ashish Tyagi</cp:lastModifiedBy>
  <cp:revision>22</cp:revision>
  <dcterms:created xsi:type="dcterms:W3CDTF">2013-12-23T23:15:00Z</dcterms:created>
  <dcterms:modified xsi:type="dcterms:W3CDTF">2025-08-14T19:38:00Z</dcterms:modified>
  <cp:category/>
</cp:coreProperties>
</file>